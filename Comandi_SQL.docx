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Elenco di Comandi SQL</w:t>
      </w:r>
    </w:p>
    <w:p>
      <w:pPr>
        <w:pStyle w:val="Heading2"/>
      </w:pPr>
      <w:r>
        <w:t>1. Comandi per la gestione dei dati (DML - Data Manipulation Language)</w:t>
      </w:r>
    </w:p>
    <w:p>
      <w:pPr>
        <w:pStyle w:val="ListBullet"/>
      </w:pPr>
      <w:r>
        <w:t>SELECT - Recupera dati da una tabella o più tabelle.</w:t>
      </w:r>
    </w:p>
    <w:p>
      <w:pPr>
        <w:pStyle w:val="ListBullet"/>
      </w:pPr>
      <w:r>
        <w:t>INSERT INTO - Aggiunge nuovi record in una tabella.</w:t>
      </w:r>
    </w:p>
    <w:p>
      <w:pPr>
        <w:pStyle w:val="ListBullet"/>
      </w:pPr>
      <w:r>
        <w:t>UPDATE - Modifica i dati esistenti in una tabella.</w:t>
      </w:r>
    </w:p>
    <w:p>
      <w:pPr>
        <w:pStyle w:val="ListBullet"/>
      </w:pPr>
      <w:r>
        <w:t>DELETE - Elimina dati da una tabella.</w:t>
      </w:r>
    </w:p>
    <w:p>
      <w:pPr>
        <w:pStyle w:val="Heading2"/>
      </w:pPr>
      <w:r>
        <w:t>2. Comandi per la definizione dello schema (DDL - Data Definition Language)</w:t>
      </w:r>
    </w:p>
    <w:p>
      <w:pPr>
        <w:pStyle w:val="ListBullet"/>
      </w:pPr>
      <w:r>
        <w:t>CREATE TABLE - Crea una nuova tabella.</w:t>
      </w:r>
    </w:p>
    <w:p>
      <w:pPr>
        <w:pStyle w:val="ListBullet"/>
      </w:pPr>
      <w:r>
        <w:t>ALTER TABLE - Modifica una tabella esistente (aggiunge, modifica o rimuove colonne).</w:t>
      </w:r>
    </w:p>
    <w:p>
      <w:pPr>
        <w:pStyle w:val="ListBullet"/>
      </w:pPr>
      <w:r>
        <w:t>DROP TABLE - Elimina una tabella esistente (con tutti i suoi dati).</w:t>
      </w:r>
    </w:p>
    <w:p>
      <w:pPr>
        <w:pStyle w:val="ListBullet"/>
      </w:pPr>
      <w:r>
        <w:t>CREATE DATABASE - Crea un nuovo database.</w:t>
      </w:r>
    </w:p>
    <w:p>
      <w:pPr>
        <w:pStyle w:val="ListBullet"/>
      </w:pPr>
      <w:r>
        <w:t>DROP DATABASE - Elimina un intero database.</w:t>
      </w:r>
    </w:p>
    <w:p>
      <w:pPr>
        <w:pStyle w:val="Heading2"/>
      </w:pPr>
      <w:r>
        <w:t>3. Comandi per il controllo dei permessi (DCL - Data Control Language)</w:t>
      </w:r>
    </w:p>
    <w:p>
      <w:pPr>
        <w:pStyle w:val="ListBullet"/>
      </w:pPr>
      <w:r>
        <w:t>GRANT - Concede permessi a un utente.</w:t>
      </w:r>
    </w:p>
    <w:p>
      <w:pPr>
        <w:pStyle w:val="ListBullet"/>
      </w:pPr>
      <w:r>
        <w:t>REVOKE - Revoca permessi concessi a un utente.</w:t>
      </w:r>
    </w:p>
    <w:p>
      <w:pPr>
        <w:pStyle w:val="Heading2"/>
      </w:pPr>
      <w:r>
        <w:t>4. Comandi per il controllo delle transazioni (TCL - Transaction Control Language)</w:t>
      </w:r>
    </w:p>
    <w:p>
      <w:pPr>
        <w:pStyle w:val="ListBullet"/>
      </w:pPr>
      <w:r>
        <w:t>START TRANSACTION - Inizia una nuova transazione.</w:t>
      </w:r>
    </w:p>
    <w:p>
      <w:pPr>
        <w:pStyle w:val="ListBullet"/>
      </w:pPr>
      <w:r>
        <w:t>COMMIT - Applica i cambiamenti effettuati nella transazione.</w:t>
      </w:r>
    </w:p>
    <w:p>
      <w:pPr>
        <w:pStyle w:val="ListBullet"/>
      </w:pPr>
      <w:r>
        <w:t>ROLLBACK - Annulla i cambiamenti effettuati nella transazione.</w:t>
      </w:r>
    </w:p>
    <w:p>
      <w:pPr>
        <w:pStyle w:val="ListBullet"/>
      </w:pPr>
      <w:r>
        <w:t>SAVEPOINT - Crea un punto intermedio nella transazione.</w:t>
      </w:r>
    </w:p>
    <w:p>
      <w:pPr>
        <w:pStyle w:val="ListBullet"/>
      </w:pPr>
      <w:r>
        <w:t>RELEASE SAVEPOINT - Elimina un punto intermedio creato con SAVEPOINT.</w:t>
      </w:r>
    </w:p>
    <w:p>
      <w:pPr>
        <w:pStyle w:val="Heading2"/>
      </w:pPr>
      <w:r>
        <w:t>5. Comandi per la gestione delle tabelle (operazioni avanzate)</w:t>
      </w:r>
    </w:p>
    <w:p>
      <w:pPr>
        <w:pStyle w:val="ListBullet"/>
      </w:pPr>
      <w:r>
        <w:t>TRUNCATE TABLE - Elimina tutti i dati di una tabella, ma mantiene la struttura.</w:t>
      </w:r>
    </w:p>
    <w:p>
      <w:pPr>
        <w:pStyle w:val="ListBullet"/>
      </w:pPr>
      <w:r>
        <w:t>RENAME TABLE - Rinomina una tabella.</w:t>
      </w:r>
    </w:p>
    <w:p>
      <w:pPr>
        <w:pStyle w:val="Heading2"/>
      </w:pPr>
      <w:r>
        <w:t>6. Comandi per i vincoli e la gestione della struttura</w:t>
      </w:r>
    </w:p>
    <w:p>
      <w:pPr>
        <w:pStyle w:val="ListBullet"/>
      </w:pPr>
      <w:r>
        <w:t>PRIMARY KEY - Definisce una colonna o più colonne come chiave primaria (valori univoci).</w:t>
      </w:r>
    </w:p>
    <w:p>
      <w:pPr>
        <w:pStyle w:val="ListBullet"/>
      </w:pPr>
      <w:r>
        <w:t>FOREIGN KEY - Definisce una chiave esterna per creare relazioni tra tabelle.</w:t>
      </w:r>
    </w:p>
    <w:p>
      <w:pPr>
        <w:pStyle w:val="ListBullet"/>
      </w:pPr>
      <w:r>
        <w:t>UNIQUE - Impone che i valori di una colonna siano univoci.</w:t>
      </w:r>
    </w:p>
    <w:p>
      <w:pPr>
        <w:pStyle w:val="Heading2"/>
      </w:pPr>
      <w:r>
        <w:t>7. Comandi per query avanzate</w:t>
      </w:r>
    </w:p>
    <w:p>
      <w:pPr>
        <w:pStyle w:val="ListBullet"/>
      </w:pPr>
      <w:r>
        <w:t>JOIN - Combina righe da più tabelle basate su una relazione.</w:t>
      </w:r>
    </w:p>
    <w:p>
      <w:pPr>
        <w:pStyle w:val="ListBullet"/>
      </w:pPr>
      <w:r>
        <w:t>GROUP BY - Raggruppa i risultati per una o più colonne.</w:t>
      </w:r>
    </w:p>
    <w:p>
      <w:pPr>
        <w:pStyle w:val="ListBullet"/>
      </w:pPr>
      <w:r>
        <w:t>HAVING - Filtra i gruppi creati da GROUP BY.</w:t>
      </w:r>
    </w:p>
    <w:p>
      <w:pPr>
        <w:pStyle w:val="ListBullet"/>
      </w:pPr>
      <w:r>
        <w:t>ORDER BY - Ordina i risultati in base a una o più colonne.</w:t>
      </w:r>
    </w:p>
    <w:p>
      <w:pPr>
        <w:pStyle w:val="ListBullet"/>
      </w:pPr>
      <w:r>
        <w:t>LIMIT - Limita il numero di righe restituite da una query.</w:t>
      </w:r>
    </w:p>
    <w:p>
      <w:pPr>
        <w:pStyle w:val="Heading2"/>
      </w:pPr>
      <w:r>
        <w:t>8. Altri comandi utili</w:t>
      </w:r>
    </w:p>
    <w:p>
      <w:pPr>
        <w:pStyle w:val="ListBullet"/>
      </w:pPr>
      <w:r>
        <w:t>DISTINCT - Elimina i duplicati dai risultati.</w:t>
      </w:r>
    </w:p>
    <w:p>
      <w:pPr>
        <w:pStyle w:val="ListBullet"/>
      </w:pPr>
      <w:r>
        <w:t>CASE - Crea condizioni all'interno di una query.</w:t>
      </w:r>
    </w:p>
    <w:p>
      <w:pPr>
        <w:pStyle w:val="Heading3"/>
      </w:pPr>
      <w:r>
        <w:t>Esempi di utilizzo reale per SELECT</w:t>
      </w:r>
    </w:p>
    <w:p>
      <w:pPr>
        <w:pStyle w:val="ListNumber"/>
      </w:pPr>
      <w:r>
        <w:t>Esempio 1: Seleziona tutti gli utenti:</w:t>
        <w:br/>
        <w:t>SELECT * FROM utenti;</w:t>
      </w:r>
    </w:p>
    <w:p>
      <w:pPr>
        <w:pStyle w:val="ListNumber"/>
      </w:pPr>
      <w:r>
        <w:t>Esempio 2: Seleziona utenti maggiorenni:</w:t>
        <w:br/>
        <w:t>SELECT nome, età FROM utenti WHERE età &gt;= 18;</w:t>
      </w:r>
    </w:p>
    <w:p>
      <w:pPr>
        <w:pStyle w:val="Heading3"/>
      </w:pPr>
      <w:r>
        <w:t>Esempi di utilizzo reale per INSERT INTO</w:t>
      </w:r>
    </w:p>
    <w:p>
      <w:pPr>
        <w:pStyle w:val="ListNumber"/>
      </w:pPr>
      <w:r>
        <w:t>Esempio 1: Aggiungi un nuovo utente:</w:t>
        <w:br/>
        <w:t>INSERT INTO utenti (nome, età) VALUES ('Mario', 25);</w:t>
      </w:r>
    </w:p>
    <w:p>
      <w:pPr>
        <w:pStyle w:val="ListNumber"/>
      </w:pPr>
      <w:r>
        <w:t>Esempio 2: Aggiungi un utente con email:</w:t>
        <w:br/>
        <w:t>INSERT INTO utenti (nome, età, email) VALUES ('Anna', 22, 'anna@example.com');</w:t>
      </w:r>
    </w:p>
    <w:p>
      <w:pPr>
        <w:pStyle w:val="Heading3"/>
      </w:pPr>
      <w:r>
        <w:t>Esempi di utilizzo reale per UPDATE</w:t>
      </w:r>
    </w:p>
    <w:p>
      <w:pPr>
        <w:pStyle w:val="ListNumber"/>
      </w:pPr>
      <w:r>
        <w:t>Esempio 1: Aggiorna l'età di un utente:</w:t>
        <w:br/>
        <w:t>UPDATE utenti SET età = 30 WHERE nome = 'Mario';</w:t>
      </w:r>
    </w:p>
    <w:p>
      <w:pPr>
        <w:pStyle w:val="ListNumber"/>
      </w:pPr>
      <w:r>
        <w:t>Esempio 2: Modifica più record:</w:t>
        <w:br/>
        <w:t>UPDATE utenti SET età = età + 1 WHERE età &lt; 18;</w:t>
      </w:r>
    </w:p>
    <w:p>
      <w:pPr>
        <w:pStyle w:val="Heading3"/>
      </w:pPr>
      <w:r>
        <w:t>Esempi di utilizzo reale per DELETE</w:t>
      </w:r>
    </w:p>
    <w:p>
      <w:pPr>
        <w:pStyle w:val="ListNumber"/>
      </w:pPr>
      <w:r>
        <w:t>Esempio 1: Elimina un utente specifico:</w:t>
        <w:br/>
        <w:t>DELETE FROM utenti WHERE nome = 'Mario';</w:t>
      </w:r>
    </w:p>
    <w:p>
      <w:pPr>
        <w:pStyle w:val="ListNumber"/>
      </w:pPr>
      <w:r>
        <w:t>Esempio 2: Elimina tutti gli utenti minorenni:</w:t>
        <w:br/>
        <w:t>DELETE FROM utenti WHERE età &lt; 18;</w:t>
      </w:r>
    </w:p>
    <w:p>
      <w:pPr>
        <w:pStyle w:val="Heading3"/>
      </w:pPr>
      <w:r>
        <w:t>Esempi di utilizzo reale per CREATE TABLE</w:t>
      </w:r>
    </w:p>
    <w:p>
      <w:pPr>
        <w:pStyle w:val="ListNumber"/>
      </w:pPr>
      <w:r>
        <w:t>Esempio: Creazione di una tabella 'utenti':</w:t>
        <w:br/>
        <w:t>CREATE TABLE utenti (</w:t>
        <w:br/>
        <w:t xml:space="preserve">    id INT AUTO_INCREMENT PRIMARY KEY,</w:t>
        <w:br/>
        <w:t xml:space="preserve">    nome VARCHAR(100),</w:t>
        <w:br/>
        <w:t xml:space="preserve">    età INT</w:t>
        <w:br/>
        <w:t>);</w:t>
      </w:r>
    </w:p>
    <w:p>
      <w:pPr>
        <w:pStyle w:val="Heading3"/>
      </w:pPr>
      <w:r>
        <w:t>Esempi di utilizzo reale per ALTER TABLE</w:t>
      </w:r>
    </w:p>
    <w:p>
      <w:pPr>
        <w:pStyle w:val="ListNumber"/>
      </w:pPr>
      <w:r>
        <w:t>Esempio 1: Aggiungi una colonna email:</w:t>
        <w:br/>
        <w:t>ALTER TABLE utenti ADD email VARCHAR(255);</w:t>
      </w:r>
    </w:p>
    <w:p>
      <w:pPr>
        <w:pStyle w:val="ListNumber"/>
      </w:pPr>
      <w:r>
        <w:t>Esempio 2: Rimuovi una colonna:</w:t>
        <w:br/>
        <w:t>ALTER TABLE utenti DROP COLUMN email;</w:t>
      </w:r>
    </w:p>
    <w:p>
      <w:pPr>
        <w:pStyle w:val="Heading3"/>
      </w:pPr>
      <w:r>
        <w:t>Esempi di utilizzo reale per DROP TABLE</w:t>
      </w:r>
    </w:p>
    <w:p>
      <w:pPr>
        <w:pStyle w:val="ListNumber"/>
      </w:pPr>
      <w:r>
        <w:t>Esempio: Elimina la tabella 'utenti':</w:t>
        <w:br/>
        <w:t>DROP TABLE utenti;</w:t>
      </w:r>
    </w:p>
    <w:p>
      <w:pPr>
        <w:pStyle w:val="Heading3"/>
      </w:pPr>
      <w:r>
        <w:t>Esempi di utilizzo reale per JOIN</w:t>
      </w:r>
    </w:p>
    <w:p>
      <w:pPr>
        <w:pStyle w:val="ListNumber"/>
      </w:pPr>
      <w:r>
        <w:t>Esempio: Combina utenti e ordini:</w:t>
        <w:br/>
        <w:t>SELECT utenti.nome, ordini.id</w:t>
        <w:br/>
        <w:t>FROM utenti</w:t>
        <w:br/>
        <w:t>INNER JOIN ordini ON utenti.id = ordini.id_utente;</w:t>
      </w:r>
    </w:p>
    <w:p>
      <w:pPr>
        <w:pStyle w:val="Heading3"/>
      </w:pPr>
      <w:r>
        <w:t>Esempi di utilizzo reale per GROUP BY</w:t>
      </w:r>
    </w:p>
    <w:p>
      <w:pPr>
        <w:pStyle w:val="ListNumber"/>
      </w:pPr>
      <w:r>
        <w:t>Esempio: Conta utenti per età:</w:t>
        <w:br/>
        <w:t>SELECT COUNT(*), età</w:t>
        <w:br/>
        <w:t>FROM utenti</w:t>
        <w:br/>
        <w:t>GROUP BY età;</w:t>
      </w:r>
    </w:p>
    <w:p>
      <w:pPr>
        <w:pStyle w:val="Heading3"/>
      </w:pPr>
      <w:r>
        <w:t>Esempi di utilizzo reale per ORDER BY</w:t>
      </w:r>
    </w:p>
    <w:p>
      <w:pPr>
        <w:pStyle w:val="ListNumber"/>
      </w:pPr>
      <w:r>
        <w:t>Esempio: Ordina utenti per età decrescente:</w:t>
        <w:br/>
        <w:t>SELECT * FROM utenti ORDER BY età DESC;</w:t>
      </w:r>
    </w:p>
    <w:p>
      <w:pPr>
        <w:pStyle w:val="Heading3"/>
      </w:pPr>
      <w:r>
        <w:t>Esempi di utilizzo reale per LIMIT</w:t>
      </w:r>
    </w:p>
    <w:p>
      <w:pPr>
        <w:pStyle w:val="ListNumber"/>
      </w:pPr>
      <w:r>
        <w:t>Esempio: Mostra solo i primi 5 utenti:</w:t>
        <w:br/>
        <w:t>SELECT * FROM utenti LIMIT 5;</w:t>
      </w:r>
    </w:p>
    <w:p>
      <w:pPr>
        <w:pStyle w:val="Heading3"/>
      </w:pPr>
      <w:r>
        <w:t>Esempi di utilizzo reale per DISTINCT</w:t>
      </w:r>
    </w:p>
    <w:p>
      <w:pPr>
        <w:pStyle w:val="ListNumber"/>
      </w:pPr>
      <w:r>
        <w:t>Esempio: Mostra età uniche degli utenti:</w:t>
        <w:br/>
        <w:t>SELECT DISTINCT età FROM utenti;</w:t>
      </w:r>
    </w:p>
    <w:p>
      <w:pPr>
        <w:pStyle w:val="Heading3"/>
      </w:pPr>
      <w:r>
        <w:t>Esempi di utilizzo reale per CASE</w:t>
      </w:r>
    </w:p>
    <w:p>
      <w:pPr>
        <w:pStyle w:val="ListNumber"/>
      </w:pPr>
      <w:r>
        <w:t>Esempio: Assegna categorie di età:</w:t>
        <w:br/>
        <w:t>SELECT nome,</w:t>
        <w:br/>
        <w:t xml:space="preserve">       CASE</w:t>
        <w:br/>
        <w:t xml:space="preserve">           WHEN età &lt; 18 THEN 'Minorenne'</w:t>
        <w:br/>
        <w:t xml:space="preserve">           ELSE 'Maggiorenne'</w:t>
        <w:br/>
        <w:t xml:space="preserve">       END AS categoria</w:t>
        <w:br/>
        <w:t>FROM utenti;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